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--- new_image 2.jpg ---</w:t>
        <w:br/>
        <w:t>Wen Sobstance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