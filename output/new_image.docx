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My Name Is Suva)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